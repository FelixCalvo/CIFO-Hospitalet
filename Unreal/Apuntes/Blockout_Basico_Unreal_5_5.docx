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🧱 Blockout básico – Unreal Engine 5.5</w:t>
      </w:r>
    </w:p>
    <w:p>
      <w:r>
        <w:t>Curso CIFO L’Hospitalet – Proyecto Blueprint vacío</w:t>
      </w:r>
    </w:p>
    <w:p>
      <w:pPr>
        <w:pStyle w:val="Heading1"/>
      </w:pPr>
      <w:r>
        <w:t>🎮 Creación del proyecto</w:t>
      </w:r>
    </w:p>
    <w:p>
      <w:pPr>
        <w:pStyle w:val="ListBullet"/>
      </w:pPr>
      <w:r>
        <w:t>Abre Unreal Engine 5.5.</w:t>
      </w:r>
    </w:p>
    <w:p>
      <w:pPr>
        <w:pStyle w:val="ListBullet"/>
      </w:pPr>
      <w:r>
        <w:t>Elige la plantilla "Juego" y selecciona "Blueprint".</w:t>
      </w:r>
    </w:p>
    <w:p>
      <w:pPr>
        <w:pStyle w:val="ListBullet"/>
      </w:pPr>
      <w:r>
        <w:t>Marca la opción "Blanco" (sin contenido inicial).</w:t>
      </w:r>
    </w:p>
    <w:p>
      <w:pPr>
        <w:pStyle w:val="ListBullet"/>
      </w:pPr>
      <w:r>
        <w:t>Nombra el proyecto como Blockout_Prueba y créalo.</w:t>
      </w:r>
    </w:p>
    <w:p>
      <w:pPr>
        <w:pStyle w:val="Heading1"/>
      </w:pPr>
      <w:r>
        <w:t>🧱 Construcción rápida del nivel (Blockout)</w:t>
      </w:r>
    </w:p>
    <w:p>
      <w:pPr>
        <w:pStyle w:val="ListBullet"/>
      </w:pPr>
      <w:r>
        <w:t>En el viewport, haz clic en el botón "Place Actors" (esquina superior izquierda).</w:t>
      </w:r>
    </w:p>
    <w:p>
      <w:pPr>
        <w:pStyle w:val="ListBullet"/>
      </w:pPr>
      <w:r>
        <w:t>En la categoría "Basic", arrastra al nivel:</w:t>
      </w:r>
    </w:p>
    <w:p>
      <w:pPr>
        <w:pStyle w:val="ListBullet"/>
      </w:pPr>
      <w:r>
        <w:t>- Cube: para simular paredes y bloques.</w:t>
      </w:r>
    </w:p>
    <w:p>
      <w:pPr>
        <w:pStyle w:val="ListBullet"/>
      </w:pPr>
      <w:r>
        <w:t>- Plane: como suelo o plataformas.</w:t>
      </w:r>
    </w:p>
    <w:p>
      <w:pPr>
        <w:pStyle w:val="ListBullet"/>
      </w:pPr>
      <w:r>
        <w:t>- Cylinder: para columnas u obstáculos.</w:t>
      </w:r>
    </w:p>
    <w:p>
      <w:pPr>
        <w:pStyle w:val="ListBullet"/>
      </w:pPr>
      <w:r>
        <w:t>Usa las herramientas:</w:t>
      </w:r>
    </w:p>
    <w:p>
      <w:pPr>
        <w:pStyle w:val="ListBullet"/>
      </w:pPr>
      <w:r>
        <w:t>- W: mover</w:t>
      </w:r>
    </w:p>
    <w:p>
      <w:pPr>
        <w:pStyle w:val="ListBullet"/>
      </w:pPr>
      <w:r>
        <w:t>- E: rotar</w:t>
      </w:r>
    </w:p>
    <w:p>
      <w:pPr>
        <w:pStyle w:val="ListBullet"/>
      </w:pPr>
      <w:r>
        <w:t>- R: escalar</w:t>
      </w:r>
    </w:p>
    <w:p>
      <w:pPr>
        <w:pStyle w:val="ListBullet"/>
      </w:pPr>
      <w:r>
        <w:t>Distribuye las formas para crear pasillos, habitaciones, zonas abiertas, etc.</w:t>
      </w:r>
    </w:p>
    <w:p>
      <w:pPr>
        <w:pStyle w:val="Heading1"/>
      </w:pPr>
      <w:r>
        <w:t>💡 Añadir iluminación y elementos de ambiente</w:t>
      </w:r>
    </w:p>
    <w:p>
      <w:pPr>
        <w:pStyle w:val="ListBullet"/>
      </w:pPr>
      <w:r>
        <w:t>Ve a Place Actors &gt; Lights y añade:</w:t>
      </w:r>
    </w:p>
    <w:p>
      <w:pPr>
        <w:pStyle w:val="ListBullet"/>
      </w:pPr>
      <w:r>
        <w:t>- Directional Light (sol/luz principal).</w:t>
      </w:r>
    </w:p>
    <w:p>
      <w:pPr>
        <w:pStyle w:val="ListBullet"/>
      </w:pPr>
      <w:r>
        <w:t>- Point Light (luces localizadas).</w:t>
      </w:r>
    </w:p>
    <w:p>
      <w:pPr>
        <w:pStyle w:val="ListBullet"/>
      </w:pPr>
      <w:r>
        <w:t>- Sky Light (iluminación ambiental).</w:t>
      </w:r>
    </w:p>
    <w:p>
      <w:pPr>
        <w:pStyle w:val="ListBullet"/>
      </w:pPr>
      <w:r>
        <w:t>Para el entorno:</w:t>
      </w:r>
    </w:p>
    <w:p>
      <w:pPr>
        <w:pStyle w:val="ListBullet"/>
      </w:pPr>
      <w:r>
        <w:t>- Añade un Sky Atmosphere y un Volumetric Cloud.</w:t>
      </w:r>
    </w:p>
    <w:p>
      <w:pPr>
        <w:pStyle w:val="ListBullet"/>
      </w:pPr>
      <w:r>
        <w:t>- Coloca una Player Start para probar el nivel.</w:t>
      </w:r>
    </w:p>
    <w:p>
      <w:pPr>
        <w:pStyle w:val="ListBullet"/>
      </w:pPr>
      <w:r>
        <w:t>- Inserta una Camera Actor si quieres definir vistas cinemáticas.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