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World Partition en Unreal Engine 5</w:t>
      </w:r>
    </w:p>
    <w:p>
      <w:pPr>
        <w:pStyle w:val="Heading2"/>
      </w:pPr>
      <w:r>
        <w:t>¿Qué es World Partition?</w:t>
      </w:r>
    </w:p>
    <w:p>
      <w:r>
        <w:t>World Partition es un sistema de gestión de niveles introducido en Unreal Engine 5 que divide automáticamente el mundo del juego en una cuadrícula y gestiona dinámicamente la carga y descarga de esas secciones en función de la ubicación del jugador o la cámara.</w:t>
      </w:r>
    </w:p>
    <w:p>
      <w:r>
        <w:t>Reemplaza el sistema tradicional de Level Streaming basado en subniveles, haciendo que el diseño de mundos grandes sea más sencillo y eficiente.</w:t>
      </w:r>
    </w:p>
    <w:p>
      <w:pPr>
        <w:pStyle w:val="Heading2"/>
      </w:pPr>
      <w:r>
        <w:t>¿Por qué es útil?</w:t>
      </w:r>
    </w:p>
    <w:p>
      <w:r>
        <w:t>- Permite crear mundos abiertos de gran escala sin necesidad de gestionar manualmente los subniveles.</w:t>
      </w:r>
    </w:p>
    <w:p>
      <w:r>
        <w:t>- Mejora el rendimiento cargando solo las partes necesarias del mundo en tiempo real.</w:t>
      </w:r>
    </w:p>
    <w:p>
      <w:r>
        <w:t>- Facilita el trabajo colaborativo permitiendo a varios desarrolladores trabajar en distintas áreas del mundo al mismo tiempo.</w:t>
      </w:r>
    </w:p>
    <w:p>
      <w:pPr>
        <w:pStyle w:val="Heading2"/>
      </w:pPr>
      <w:r>
        <w:t>¿Cómo funciona?</w:t>
      </w:r>
    </w:p>
    <w:p>
      <w:r>
        <w:t>Cuando usas World Partition, el mundo se divide automáticamente en una cuadrícula de celdas. Cada celda contiene una parte del entorno (terreno, actores, objetos, etc.).</w:t>
      </w:r>
    </w:p>
    <w:p>
      <w:r>
        <w:t>- Al ejecutar el juego, Unreal Engine analiza la posición del jugador y carga las celdas cercanas.</w:t>
      </w:r>
    </w:p>
    <w:p>
      <w:r>
        <w:t>- Las celdas lejanas se descargan para liberar memoria.</w:t>
      </w:r>
    </w:p>
    <w:p>
      <w:r>
        <w:t>- Este sistema es automático, aunque puedes controlar qué celdas se deben cargar siempre o cuáles dependen de condiciones específicas.</w:t>
      </w:r>
    </w:p>
    <w:p>
      <w:pPr>
        <w:pStyle w:val="Heading2"/>
      </w:pPr>
      <w:r>
        <w:t>Componentes clave de World Partition</w:t>
      </w:r>
    </w:p>
    <w:p>
      <w:r>
        <w:t>- Grid: División automática del mundo en secciones.</w:t>
      </w:r>
    </w:p>
    <w:p>
      <w:r>
        <w:t>- Runtime Streaming: El motor decide qué partes del mundo cargar según el contexto.</w:t>
      </w:r>
    </w:p>
    <w:p>
      <w:r>
        <w:t>- Data Layers: Permiten mostrar u ocultar contenido en función de eventos del juego (por ejemplo, mostrar ruinas solo después de un terremoto).</w:t>
      </w:r>
    </w:p>
    <w:p>
      <w:r>
        <w:t>- HLOD (Hierarchical Level of Detail): Sistema para representar objetos lejanos con versiones simplificadas para mejorar el rendimiento.</w:t>
      </w:r>
    </w:p>
    <w:p>
      <w:pPr>
        <w:pStyle w:val="Heading2"/>
      </w:pPr>
      <w:r>
        <w:t>Ventajas</w:t>
      </w:r>
    </w:p>
    <w:p>
      <w:r>
        <w:t>- No requiere dividir manualmente el mapa en subniveles.</w:t>
      </w:r>
    </w:p>
    <w:p>
      <w:r>
        <w:t>- Ideal para mundos abiertos con gran cantidad de contenido.</w:t>
      </w:r>
    </w:p>
    <w:p>
      <w:r>
        <w:t>- Compatible con trabajo en equipo y control de versiones.</w:t>
      </w:r>
    </w:p>
    <w:p>
      <w:r>
        <w:t>- Fácil de integrar con el sistema de Data Layers y HLOD.</w:t>
      </w:r>
    </w:p>
    <w:p>
      <w:pPr>
        <w:pStyle w:val="Heading2"/>
      </w:pPr>
      <w:r>
        <w:t>Desventajas</w:t>
      </w:r>
    </w:p>
    <w:p>
      <w:r>
        <w:t>- Solo está disponible en Unreal Engine 5.</w:t>
      </w:r>
    </w:p>
    <w:p>
      <w:r>
        <w:t>- Puede requerir ajustes de rendimiento y configuración precisa de los límites de carga.</w:t>
      </w:r>
    </w:p>
    <w:p>
      <w:r>
        <w:t>- La automatización puede limitar la personalización total en algunos casos específicos.</w:t>
      </w:r>
    </w:p>
    <w:p>
      <w:pPr>
        <w:pStyle w:val="Heading2"/>
      </w:pPr>
      <w:r>
        <w:t>Comparación con Level Streaming tradicional</w:t>
      </w:r>
    </w:p>
    <w:p>
      <w:r>
        <w:t>- Level Streaming requiere que el desarrollador cree manualmente los subniveles y defina la lógica de carga.</w:t>
      </w:r>
    </w:p>
    <w:p>
      <w:r>
        <w:t>- World Partition automatiza este proceso y proporciona herramientas visuales y funcionales que reducen el trabajo manual.</w:t>
      </w:r>
    </w:p>
    <w:p>
      <w:r>
        <w:t>- Ambos sistemas pueden convivir en ciertos casos, pero World Partition es más adecuado para grandes mundos abiertos.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