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771" w:rsidRDefault="00CE378E">
      <w:pPr>
        <w:pStyle w:val="Ttulo"/>
      </w:pPr>
      <w:bookmarkStart w:id="0" w:name="_GoBack"/>
      <w:bookmarkEnd w:id="0"/>
      <w:r>
        <w:t>🧱</w:t>
      </w:r>
      <w:r>
        <w:t xml:space="preserve"> ¿Qué es una Mesh en Unreal Engine?</w:t>
      </w:r>
    </w:p>
    <w:p w:rsidR="00BC7771" w:rsidRDefault="00CE378E">
      <w:r>
        <w:t>Curso CIFO L’Hospitalet – Apuntes sobre Meshes</w:t>
      </w:r>
    </w:p>
    <w:p w:rsidR="00BC7771" w:rsidRDefault="00CE378E">
      <w:pPr>
        <w:pStyle w:val="Ttulo1"/>
      </w:pPr>
      <w:r>
        <w:t>📘</w:t>
      </w:r>
      <w:r>
        <w:t xml:space="preserve"> Definición general</w:t>
      </w:r>
    </w:p>
    <w:p w:rsidR="00BC7771" w:rsidRDefault="00CE378E">
      <w:r>
        <w:t>Una Mesh (o malla) es un objeto 3D compuesto por vértices, aristas y caras que define su forma visual en el mundo del juego.</w:t>
      </w:r>
    </w:p>
    <w:p w:rsidR="00BC7771" w:rsidRDefault="00CE378E">
      <w:pPr>
        <w:pStyle w:val="Ttulo1"/>
      </w:pPr>
      <w:r>
        <w:t>🔹</w:t>
      </w:r>
      <w:r>
        <w:t xml:space="preserve"> Tipos principales de</w:t>
      </w:r>
      <w:r>
        <w:t xml:space="preserve"> Meshes</w:t>
      </w:r>
    </w:p>
    <w:p w:rsidR="00BC7771" w:rsidRDefault="00CE378E">
      <w:pPr>
        <w:pStyle w:val="Listaconnmeros"/>
      </w:pPr>
      <w:r>
        <w:t>1. Static Mesh (Malla Estática)</w:t>
      </w:r>
    </w:p>
    <w:p w:rsidR="00BC7771" w:rsidRDefault="00CE378E">
      <w:pPr>
        <w:pStyle w:val="Listaconvietas"/>
      </w:pPr>
      <w:r>
        <w:t>- No se deforma ni se anima.</w:t>
      </w:r>
    </w:p>
    <w:p w:rsidR="00BC7771" w:rsidRDefault="00CE378E">
      <w:pPr>
        <w:pStyle w:val="Listaconvietas"/>
      </w:pPr>
      <w:r>
        <w:t>- Ideal para paredes, suelos, muebles, edificios, etc.</w:t>
      </w:r>
    </w:p>
    <w:p w:rsidR="00BC7771" w:rsidRDefault="00CE378E">
      <w:pPr>
        <w:pStyle w:val="Listaconvietas"/>
      </w:pPr>
      <w:r>
        <w:t>- Muy optimizada para rendimiento.</w:t>
      </w:r>
    </w:p>
    <w:p w:rsidR="00BC7771" w:rsidRDefault="00CE378E">
      <w:pPr>
        <w:pStyle w:val="Listaconnmeros"/>
      </w:pPr>
      <w:r>
        <w:t>2. Skeletal Mesh (Malla Esquelética)</w:t>
      </w:r>
    </w:p>
    <w:p w:rsidR="00BC7771" w:rsidRDefault="00CE378E">
      <w:pPr>
        <w:pStyle w:val="Listaconvietas"/>
      </w:pPr>
      <w:r>
        <w:t>- Tiene huesos (esqueleto) para animaciones.</w:t>
      </w:r>
    </w:p>
    <w:p w:rsidR="00BC7771" w:rsidRDefault="00CE378E">
      <w:pPr>
        <w:pStyle w:val="Listaconvietas"/>
      </w:pPr>
      <w:r>
        <w:t>- Se usa para p</w:t>
      </w:r>
      <w:r>
        <w:t>ersonajes, criaturas, brazos con armas, etc.</w:t>
      </w:r>
    </w:p>
    <w:p w:rsidR="00BC7771" w:rsidRDefault="00CE378E">
      <w:pPr>
        <w:pStyle w:val="Listaconvietas"/>
      </w:pPr>
      <w:r>
        <w:t>- Permite animaciones complejas.</w:t>
      </w:r>
    </w:p>
    <w:p w:rsidR="00BC7771" w:rsidRDefault="00CE378E">
      <w:pPr>
        <w:pStyle w:val="Listaconnmeros"/>
      </w:pPr>
      <w:r>
        <w:t>3. Geometry (o Brushes / BSP)</w:t>
      </w:r>
    </w:p>
    <w:p w:rsidR="00BC7771" w:rsidRDefault="00CE378E">
      <w:pPr>
        <w:pStyle w:val="Listaconvietas"/>
      </w:pPr>
      <w:r>
        <w:t>- Formas básicas usadas para bloqueos tempranos (blockouts).</w:t>
      </w:r>
    </w:p>
    <w:p w:rsidR="00BC7771" w:rsidRDefault="00CE378E">
      <w:pPr>
        <w:pStyle w:val="Listaconvietas"/>
      </w:pPr>
      <w:r>
        <w:t>- Se pueden convertir luego en Static Meshes.</w:t>
      </w:r>
    </w:p>
    <w:p w:rsidR="00BC7771" w:rsidRDefault="00CE378E">
      <w:pPr>
        <w:pStyle w:val="Listaconvietas"/>
      </w:pPr>
      <w:r>
        <w:t>- Útiles para prototipos rápidos.</w:t>
      </w:r>
    </w:p>
    <w:p w:rsidR="00BC7771" w:rsidRDefault="00CE378E">
      <w:pPr>
        <w:pStyle w:val="Ttulo1"/>
      </w:pPr>
      <w:r>
        <w:t>🛠</w:t>
      </w:r>
      <w:r>
        <w:t xml:space="preserve"> ¿De </w:t>
      </w:r>
      <w:r>
        <w:t>dónde vienen las Meshes?</w:t>
      </w:r>
    </w:p>
    <w:p w:rsidR="00BC7771" w:rsidRDefault="00CE378E">
      <w:r>
        <w:t>Generalmente se crean en programas de modelado 3D como Blender, Maya o 3ds Max. Luego se importan a Unreal en formato .FBX o .OBJ.</w:t>
      </w:r>
    </w:p>
    <w:p w:rsidR="00BC7771" w:rsidRDefault="00CE378E">
      <w:pPr>
        <w:pStyle w:val="Ttulo1"/>
      </w:pPr>
      <w:r>
        <w:t>📌</w:t>
      </w:r>
      <w:r>
        <w:t xml:space="preserve"> En resumen</w:t>
      </w:r>
    </w:p>
    <w:p w:rsidR="00BC7771" w:rsidRDefault="00CE378E">
      <w:r>
        <w:t>Una Mesh es la representación visual 3D de un objeto en Unreal. Puede ser estática o a</w:t>
      </w:r>
      <w:r>
        <w:t>nimada y forma la base de casi todo lo que ves en un juego.</w:t>
      </w:r>
    </w:p>
    <w:sectPr w:rsidR="00BC77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C7771"/>
    <w:rsid w:val="00CB0664"/>
    <w:rsid w:val="00CE37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174BF828-B4CB-44FD-9B53-1129A95D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62DEBB-5D49-453C-B6BE-066B29996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cifot</cp:lastModifiedBy>
  <cp:revision>2</cp:revision>
  <dcterms:created xsi:type="dcterms:W3CDTF">2025-05-29T15:13:00Z</dcterms:created>
  <dcterms:modified xsi:type="dcterms:W3CDTF">2025-05-29T15:13:00Z</dcterms:modified>
  <cp:category/>
</cp:coreProperties>
</file>