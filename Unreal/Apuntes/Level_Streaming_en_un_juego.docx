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Level Streaming en un videojuego</w:t>
      </w:r>
    </w:p>
    <w:p>
      <w:pPr>
        <w:pStyle w:val="Heading2"/>
      </w:pPr>
      <w:r>
        <w:t>¿Qué es el Level Streaming en un juego?</w:t>
      </w:r>
    </w:p>
    <w:p>
      <w:r>
        <w:t>El Level Streaming es una técnica para cargar y descargar niveles (o partes del mundo del juego) de manera dinámica, dependiendo de la posición del jugador o ciertos eventos, sin necesidad de pausar el juego o mostrar pantallas de carga.</w:t>
      </w:r>
    </w:p>
    <w:p>
      <w:pPr>
        <w:pStyle w:val="Heading2"/>
      </w:pPr>
      <w:r>
        <w:t>¿Por qué es útil?</w:t>
      </w:r>
    </w:p>
    <w:p>
      <w:r>
        <w:t>- Permite crear mundos más grandes sin que todo esté cargado a la vez.</w:t>
      </w:r>
    </w:p>
    <w:p>
      <w:r>
        <w:t>- Reduce el consumo de memoria y mejora el rendimiento.</w:t>
      </w:r>
    </w:p>
    <w:p>
      <w:r>
        <w:t>- Evita largas pantallas de carga entre zonas.</w:t>
      </w:r>
    </w:p>
    <w:p>
      <w:r>
        <w:t>- Se pueden reutilizar niveles o escenarios como partes de otros niveles.</w:t>
      </w:r>
    </w:p>
    <w:p>
      <w:pPr>
        <w:pStyle w:val="Heading2"/>
      </w:pPr>
      <w:r>
        <w:t>¿Cómo funciona?</w:t>
      </w:r>
    </w:p>
    <w:p>
      <w:r>
        <w:t>Imagina que el mapa de tu juego está dividido en varias zonas: bosque, pueblo, castillo, etc.</w:t>
      </w:r>
    </w:p>
    <w:p>
      <w:r>
        <w:t>- Cuando el jugador se acerca al bosque, se carga (stream) esa zona en segundo plano.</w:t>
      </w:r>
    </w:p>
    <w:p>
      <w:r>
        <w:t>- Al alejarse, el motor puede descargarla para liberar memoria.</w:t>
      </w:r>
    </w:p>
    <w:p>
      <w:r>
        <w:t>- Esto puede basarse en distancia, triggers o límites definidos por el desarrollador.</w:t>
      </w:r>
    </w:p>
    <w:p>
      <w:pPr>
        <w:pStyle w:val="Heading2"/>
      </w:pPr>
      <w:r>
        <w:t>En Unreal Engine:</w:t>
      </w:r>
    </w:p>
    <w:p>
      <w:r>
        <w:t>- Los mapas se dividen en niveles (sub-levels).</w:t>
      </w:r>
    </w:p>
    <w:p>
      <w:r>
        <w:t>- Se usa World Composition o World Partition (desde UE5) para organizar el mundo.</w:t>
      </w:r>
    </w:p>
    <w:p>
      <w:r>
        <w:t>- Puedes usar Blueprints o código C++ para cargar/desactivar niveles:</w:t>
      </w:r>
    </w:p>
    <w:p/>
    <w:p>
      <w:r>
        <w:t xml:space="preserve">  UGameplayStatics::LoadStreamLevel(...)</w:t>
      </w:r>
    </w:p>
    <w:p>
      <w:r>
        <w:t xml:space="preserve">  UGameplayStatics::UnloadStreamLevel(...)</w:t>
      </w:r>
    </w:p>
    <w:p/>
    <w:p>
      <w:r>
        <w:t>- O en Blueprints: Load Stream Level / Unload Stream Level.</w:t>
      </w:r>
    </w:p>
    <w:p>
      <w:pPr>
        <w:pStyle w:val="Heading2"/>
      </w:pPr>
      <w:r>
        <w:t>Tipos de Level Streaming</w:t>
      </w:r>
    </w:p>
    <w:p>
      <w:r>
        <w:t>- Distance-based: Se cargan zonas según lo cerca que esté el jugador.</w:t>
      </w:r>
    </w:p>
    <w:p>
      <w:r>
        <w:t>- Volume-based: Se usan volúmenes invisibles (Streaming Volumes) para decidir qué cargar.</w:t>
      </w:r>
    </w:p>
    <w:p>
      <w:r>
        <w:t>- Manual/Scripted: Se cargan niveles según scripts o lógica del juego.</w:t>
      </w:r>
    </w:p>
    <w:p>
      <w:r>
        <w:t>- Always Loaded: Algunas zonas siempre están cargadas (por ejemplo, HUD o menú).</w:t>
      </w:r>
    </w:p>
    <w:p>
      <w:pPr>
        <w:pStyle w:val="Heading2"/>
      </w:pPr>
      <w:r>
        <w:t>Ejemplo visual</w:t>
      </w:r>
    </w:p>
    <w:p>
      <w:r>
        <w:t>Supón que tu mapa es así:</w:t>
      </w:r>
    </w:p>
    <w:p/>
    <w:p>
      <w:r>
        <w:t>+--------+--------+--------+</w:t>
      </w:r>
    </w:p>
    <w:p>
      <w:r>
        <w:t>| Bosque | Pueblo | Castillo |</w:t>
      </w:r>
    </w:p>
    <w:p>
      <w:r>
        <w:t>+--------+--------+--------+</w:t>
      </w:r>
    </w:p>
    <w:p/>
    <w:p>
      <w:r>
        <w:t>- Al iniciar, solo el Pueblo está cargado.</w:t>
      </w:r>
    </w:p>
    <w:p>
      <w:r>
        <w:t>- Si el jugador camina hacia el Bosque, se carga esa parte automáticamente.</w:t>
      </w:r>
    </w:p>
    <w:p>
      <w:r>
        <w:t>- Si se aleja del Bosque, este se descarga.</w:t>
      </w:r>
    </w:p>
    <w:p>
      <w:pPr>
        <w:pStyle w:val="Heading2"/>
      </w:pPr>
      <w:r>
        <w:t>Ventajas</w:t>
      </w:r>
    </w:p>
    <w:p>
      <w:r>
        <w:t>- Escalabilidad para mundos grandes.</w:t>
      </w:r>
    </w:p>
    <w:p>
      <w:r>
        <w:t>- Tiempo de carga inicial más rápido.</w:t>
      </w:r>
    </w:p>
    <w:p>
      <w:r>
        <w:t>- Mejora de rendimiento general.</w:t>
      </w:r>
    </w:p>
    <w:p>
      <w:r>
        <w:t>- Posibilidad de hacer juegos sin pantallas de carga tradicionales.</w:t>
      </w:r>
    </w:p>
    <w:p>
      <w:pPr>
        <w:pStyle w:val="Heading2"/>
      </w:pPr>
      <w:r>
        <w:t>Desventajas</w:t>
      </w:r>
    </w:p>
    <w:p>
      <w:r>
        <w:t>- Puede ser complejo de implementar si no se planifica desde el inicio.</w:t>
      </w:r>
    </w:p>
    <w:p>
      <w:r>
        <w:t>- Mal usado puede causar tirones si los niveles son pesados o se cargan demasiado tarde.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