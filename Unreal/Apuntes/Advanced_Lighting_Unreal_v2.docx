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73" w:rsidRDefault="007467C4">
      <w:pPr>
        <w:pStyle w:val="Ttulo"/>
      </w:pPr>
      <w:bookmarkStart w:id="0" w:name="_GoBack"/>
      <w:bookmarkEnd w:id="0"/>
      <w:r>
        <w:t>💡</w:t>
      </w:r>
      <w:r>
        <w:t xml:space="preserve"> ¿Qué es Advanced Lighting en Unreal Engine?</w:t>
      </w:r>
    </w:p>
    <w:p w:rsidR="00F33573" w:rsidRDefault="007467C4">
      <w:r>
        <w:t>Curso CIFO L’Hospitalet – Apuntes sobre Iluminación Avanzada</w:t>
      </w:r>
    </w:p>
    <w:p w:rsidR="00F33573" w:rsidRDefault="007467C4">
      <w:pPr>
        <w:pStyle w:val="Ttulo1"/>
      </w:pPr>
      <w:r>
        <w:t>📘</w:t>
      </w:r>
      <w:r>
        <w:t xml:space="preserve"> Definición general</w:t>
      </w:r>
    </w:p>
    <w:p w:rsidR="00F33573" w:rsidRDefault="007467C4">
      <w:r>
        <w:t xml:space="preserve">Advanced Lighting (Iluminación Avanzada) en Unreal Engine se refiere al uso de técnicas, configuraciones y herramientas </w:t>
      </w:r>
      <w:r>
        <w:t>avanzadas para conseguir una iluminación realista, artística o estilizada dentro de un entorno 3D. Va más allá de colocar luces básicas, permitiendo controlar cómo la luz se comporta y afecta al mundo.</w:t>
      </w:r>
    </w:p>
    <w:p w:rsidR="00F33573" w:rsidRDefault="007467C4">
      <w:pPr>
        <w:pStyle w:val="Ttulo1"/>
      </w:pPr>
      <w:r>
        <w:t>🔦</w:t>
      </w:r>
      <w:r>
        <w:t xml:space="preserve"> Tipos de luces más comunes</w:t>
      </w:r>
    </w:p>
    <w:p w:rsidR="00F33573" w:rsidRDefault="007467C4">
      <w:pPr>
        <w:pStyle w:val="Listaconvietas"/>
      </w:pPr>
      <w:r>
        <w:t>- Directional Light: Sim</w:t>
      </w:r>
      <w:r>
        <w:t>ula el sol, útil para exteriores.</w:t>
      </w:r>
    </w:p>
    <w:p w:rsidR="00F33573" w:rsidRDefault="007467C4">
      <w:pPr>
        <w:pStyle w:val="Listaconvietas"/>
      </w:pPr>
      <w:r>
        <w:t>- Point Light: Ilumina en todas las direcciones desde un punto.</w:t>
      </w:r>
    </w:p>
    <w:p w:rsidR="00F33573" w:rsidRDefault="007467C4">
      <w:pPr>
        <w:pStyle w:val="Listaconvietas"/>
      </w:pPr>
      <w:r>
        <w:t>- Spot Light: Proyecta un cono de luz, como un foco.</w:t>
      </w:r>
    </w:p>
    <w:p w:rsidR="00F33573" w:rsidRDefault="007467C4">
      <w:pPr>
        <w:pStyle w:val="Listaconvietas"/>
      </w:pPr>
      <w:r>
        <w:t>- Rect Light: Luz en forma rectangular, útil para interiores o pantallas.</w:t>
      </w:r>
    </w:p>
    <w:p w:rsidR="00F33573" w:rsidRDefault="007467C4">
      <w:pPr>
        <w:pStyle w:val="Listaconvietas"/>
      </w:pPr>
      <w:r>
        <w:t>- Sky Light: Ilumina con la luz</w:t>
      </w:r>
      <w:r>
        <w:t xml:space="preserve"> ambiental del cielo.</w:t>
      </w:r>
    </w:p>
    <w:p w:rsidR="00F33573" w:rsidRDefault="007467C4">
      <w:pPr>
        <w:pStyle w:val="Ttulo1"/>
      </w:pPr>
      <w:r>
        <w:t>🧠</w:t>
      </w:r>
      <w:r>
        <w:t xml:space="preserve"> Técnicas avanzadas de iluminación</w:t>
      </w:r>
    </w:p>
    <w:p w:rsidR="00F33573" w:rsidRDefault="007467C4">
      <w:pPr>
        <w:pStyle w:val="Listaconvietas"/>
      </w:pPr>
      <w:r>
        <w:t>- Lumen: Sistema de iluminación global en tiempo real.</w:t>
      </w:r>
    </w:p>
    <w:p w:rsidR="00F33573" w:rsidRDefault="007467C4">
      <w:pPr>
        <w:pStyle w:val="Listaconvietas"/>
      </w:pPr>
      <w:r>
        <w:t>- Light Baking: Cálculo previo de luces para mejorar el rendimiento.</w:t>
      </w:r>
    </w:p>
    <w:p w:rsidR="00F33573" w:rsidRDefault="007467C4">
      <w:pPr>
        <w:pStyle w:val="Listaconvietas"/>
      </w:pPr>
      <w:r>
        <w:t>- Volumetric Lighting: Luz visible en partículas de polvo o niebla.</w:t>
      </w:r>
    </w:p>
    <w:p w:rsidR="00F33573" w:rsidRDefault="007467C4">
      <w:pPr>
        <w:pStyle w:val="Listaconvietas"/>
      </w:pPr>
      <w:r>
        <w:t>- Sha</w:t>
      </w:r>
      <w:r>
        <w:t>dow Cascades: Mejora sombras a distintas distancias.</w:t>
      </w:r>
    </w:p>
    <w:p w:rsidR="00F33573" w:rsidRDefault="007467C4">
      <w:pPr>
        <w:pStyle w:val="Listaconvietas"/>
      </w:pPr>
      <w:r>
        <w:t>- Light Functions: Materiales aplicados a luces para efectos especiales (como una linterna parpadeante).</w:t>
      </w:r>
    </w:p>
    <w:p w:rsidR="00F33573" w:rsidRDefault="007467C4">
      <w:pPr>
        <w:pStyle w:val="Ttulo1"/>
      </w:pPr>
      <w:r>
        <w:t>🛠</w:t>
      </w:r>
      <w:r>
        <w:t xml:space="preserve"> Consejos prácticos</w:t>
      </w:r>
    </w:p>
    <w:p w:rsidR="00F33573" w:rsidRDefault="007467C4">
      <w:r>
        <w:t>- Usa 'Directional Light' y 'Sky Light' con Lumen para exteriores realistas.</w:t>
      </w:r>
      <w:r>
        <w:br/>
        <w:t>- Para interiores, mezcla luces puntuales, luces rectangulares y 'Post Process'.</w:t>
      </w:r>
      <w:r>
        <w:br/>
        <w:t>- Añade 'Lightmass Importance Volume' para mejorar el horneado de luz en zonas clave.</w:t>
      </w:r>
    </w:p>
    <w:p w:rsidR="00F33573" w:rsidRDefault="007467C4">
      <w:pPr>
        <w:pStyle w:val="Ttulo1"/>
      </w:pPr>
      <w:r>
        <w:t>📌</w:t>
      </w:r>
      <w:r>
        <w:t xml:space="preserve"> En resumen</w:t>
      </w:r>
    </w:p>
    <w:p w:rsidR="00F33573" w:rsidRDefault="007467C4">
      <w:r>
        <w:t>La iluminación avanzada es clave para transmitir la atmósfera de un nivel.</w:t>
      </w:r>
      <w:r>
        <w:t xml:space="preserve"> Unreal 5 proporciona potentes herramientas como Lumen, luz volumétrica y 'light baking' para crear escenas tanto realistas como estilizadas con alto impacto visual.</w:t>
      </w:r>
    </w:p>
    <w:sectPr w:rsidR="00F335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7C4"/>
    <w:rsid w:val="00AA1D8D"/>
    <w:rsid w:val="00B47730"/>
    <w:rsid w:val="00CB0664"/>
    <w:rsid w:val="00F335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48C1614-6B77-4BBD-B6FA-24792F96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66B20-4C18-4CE1-9280-4D574D93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cifot</cp:lastModifiedBy>
  <cp:revision>2</cp:revision>
  <dcterms:created xsi:type="dcterms:W3CDTF">2025-05-29T16:29:00Z</dcterms:created>
  <dcterms:modified xsi:type="dcterms:W3CDTF">2025-05-29T16:29:00Z</dcterms:modified>
  <cp:category/>
</cp:coreProperties>
</file>