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🎨 ¿Qué es el Post Process en Unreal Engine?</w:t>
      </w:r>
    </w:p>
    <w:p>
      <w:r>
        <w:t>Curso CIFO L’Hospitalet – Apuntes sobre Post Process</w:t>
      </w:r>
    </w:p>
    <w:p>
      <w:pPr>
        <w:pStyle w:val="Heading1"/>
      </w:pPr>
      <w:r>
        <w:t>📘 Definición general</w:t>
      </w:r>
    </w:p>
    <w:p>
      <w:r>
        <w:t>El Post Process (o Postprocesado) es una técnica en Unreal Engine que permite aplicar efectos visuales a la escena después de que ha sido renderizada. Estos efectos se usan para mejorar la estética del juego, modificar el ambiente o simular condiciones específicas como una cámara o visión alterada.</w:t>
      </w:r>
    </w:p>
    <w:p>
      <w:pPr>
        <w:pStyle w:val="Heading1"/>
      </w:pPr>
      <w:r>
        <w:t>✨ Efectos comunes del Post Process</w:t>
      </w:r>
    </w:p>
    <w:p>
      <w:pPr>
        <w:pStyle w:val="ListBullet"/>
      </w:pPr>
      <w:r>
        <w:t>- Bloom: Hace que las luces brillantes tengan un resplandor suave.</w:t>
      </w:r>
    </w:p>
    <w:p>
      <w:pPr>
        <w:pStyle w:val="ListBullet"/>
      </w:pPr>
      <w:r>
        <w:t>- Depth of Field (Profundidad de campo): Desenfoca objetos fuera del foco.</w:t>
      </w:r>
    </w:p>
    <w:p>
      <w:pPr>
        <w:pStyle w:val="ListBullet"/>
      </w:pPr>
      <w:r>
        <w:t>- Ambient Occlusion: Simula sombras suaves en esquinas y bordes.</w:t>
      </w:r>
    </w:p>
    <w:p>
      <w:pPr>
        <w:pStyle w:val="ListBullet"/>
      </w:pPr>
      <w:r>
        <w:t>- Color Grading: Cambia el tono, saturación y contraste de la imagen.</w:t>
      </w:r>
    </w:p>
    <w:p>
      <w:pPr>
        <w:pStyle w:val="ListBullet"/>
      </w:pPr>
      <w:r>
        <w:t>- Vignette: Oscurece los bordes de la pantalla para enfocar la vista al centro.</w:t>
      </w:r>
    </w:p>
    <w:p>
      <w:pPr>
        <w:pStyle w:val="ListBullet"/>
      </w:pPr>
      <w:r>
        <w:t>- Motion Blur: Añade desenfoque al movimiento rápido.</w:t>
      </w:r>
    </w:p>
    <w:p>
      <w:pPr>
        <w:pStyle w:val="ListBullet"/>
      </w:pPr>
      <w:r>
        <w:t>- Film Grain: Simula grano de película antigua.</w:t>
      </w:r>
    </w:p>
    <w:p>
      <w:pPr>
        <w:pStyle w:val="Heading1"/>
      </w:pPr>
      <w:r>
        <w:t>🛠 ¿Cómo se aplica en Unreal?</w:t>
      </w:r>
    </w:p>
    <w:p>
      <w:r>
        <w:t>1. Ir al panel 'Place Actors' y buscar 'Post Process Volume'.</w:t>
        <w:br/>
        <w:t>2. Arrastrar el volumen a la escena.</w:t>
        <w:br/>
        <w:t>3. Activar la opción 'Infinite Extent (Unbound)' para que afecte toda la escena.</w:t>
        <w:br/>
        <w:t>4. Configurar los efectos deseados desde el panel de detalles.</w:t>
      </w:r>
    </w:p>
    <w:p>
      <w:pPr>
        <w:pStyle w:val="Heading1"/>
      </w:pPr>
      <w:r>
        <w:t>📌 ¿Cuándo usar el Post Process?</w:t>
      </w:r>
    </w:p>
    <w:p>
      <w:r>
        <w:t>Se usa para reforzar la narrativa visual, ambientar la escena o simular diferentes condiciones (visión nocturna, borrachera, cámara de seguridad, etc.). Es una herramienta potente para dar personalidad al juego.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