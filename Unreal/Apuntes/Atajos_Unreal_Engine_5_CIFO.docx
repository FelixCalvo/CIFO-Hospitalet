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🎮 Atajos de teclado esenciales – Unreal Engine 5</w:t>
      </w:r>
    </w:p>
    <w:p>
      <w:r>
        <w:t>Resumen para principiantes – CIFO L’Hospitalet</w:t>
      </w:r>
    </w:p>
    <w:p>
      <w:pPr>
        <w:pStyle w:val="Heading2"/>
      </w:pPr>
      <w:r>
        <w:t>📌 Navegación en el viewport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Mover la cámara</w:t>
            </w:r>
          </w:p>
        </w:tc>
        <w:tc>
          <w:tcPr>
            <w:tcW w:type="dxa" w:w="4320"/>
          </w:tcPr>
          <w:p>
            <w:r>
              <w:t>Botón derecho + W / A / S / D</w:t>
            </w:r>
          </w:p>
        </w:tc>
      </w:tr>
      <w:tr>
        <w:tc>
          <w:tcPr>
            <w:tcW w:type="dxa" w:w="4320"/>
          </w:tcPr>
          <w:p>
            <w:r>
              <w:t>Girar la vista</w:t>
            </w:r>
          </w:p>
        </w:tc>
        <w:tc>
          <w:tcPr>
            <w:tcW w:type="dxa" w:w="4320"/>
          </w:tcPr>
          <w:p>
            <w:r>
              <w:t>Botón derecho del ratón (mantener)</w:t>
            </w:r>
          </w:p>
        </w:tc>
      </w:tr>
      <w:tr>
        <w:tc>
          <w:tcPr>
            <w:tcW w:type="dxa" w:w="4320"/>
          </w:tcPr>
          <w:p>
            <w:r>
              <w:t>Zoom</w:t>
            </w:r>
          </w:p>
        </w:tc>
        <w:tc>
          <w:tcPr>
            <w:tcW w:type="dxa" w:w="4320"/>
          </w:tcPr>
          <w:p>
            <w:r>
              <w:t>Rueda del ratón</w:t>
            </w:r>
          </w:p>
        </w:tc>
      </w:tr>
      <w:tr>
        <w:tc>
          <w:tcPr>
            <w:tcW w:type="dxa" w:w="4320"/>
          </w:tcPr>
          <w:p>
            <w:r>
              <w:t>Enfocar un objeto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4320"/>
          </w:tcPr>
          <w:p>
            <w:r>
              <w:t>Modo pantalla completa</w:t>
            </w:r>
          </w:p>
        </w:tc>
        <w:tc>
          <w:tcPr>
            <w:tcW w:type="dxa" w:w="4320"/>
          </w:tcPr>
          <w:p>
            <w:r>
              <w:t>F11</w:t>
            </w:r>
          </w:p>
        </w:tc>
      </w:tr>
    </w:tbl>
    <w:p/>
    <w:p>
      <w:pPr>
        <w:pStyle w:val="Heading2"/>
      </w:pPr>
      <w:r>
        <w:t>🔧 Modos de transformación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Mover objeto</w:t>
            </w:r>
          </w:p>
        </w:tc>
        <w:tc>
          <w:tcPr>
            <w:tcW w:type="dxa" w:w="4320"/>
          </w:tcPr>
          <w:p>
            <w:r>
              <w:t>W</w:t>
            </w:r>
          </w:p>
        </w:tc>
      </w:tr>
      <w:tr>
        <w:tc>
          <w:tcPr>
            <w:tcW w:type="dxa" w:w="4320"/>
          </w:tcPr>
          <w:p>
            <w:r>
              <w:t>Rotar objeto</w:t>
            </w:r>
          </w:p>
        </w:tc>
        <w:tc>
          <w:tcPr>
            <w:tcW w:type="dxa" w:w="4320"/>
          </w:tcPr>
          <w:p>
            <w:r>
              <w:t>E</w:t>
            </w:r>
          </w:p>
        </w:tc>
      </w:tr>
      <w:tr>
        <w:tc>
          <w:tcPr>
            <w:tcW w:type="dxa" w:w="4320"/>
          </w:tcPr>
          <w:p>
            <w:r>
              <w:t>Escalar objeto</w:t>
            </w:r>
          </w:p>
        </w:tc>
        <w:tc>
          <w:tcPr>
            <w:tcW w:type="dxa" w:w="4320"/>
          </w:tcPr>
          <w:p>
            <w:r>
              <w:t>R</w:t>
            </w:r>
          </w:p>
        </w:tc>
      </w:tr>
      <w:tr>
        <w:tc>
          <w:tcPr>
            <w:tcW w:type="dxa" w:w="4320"/>
          </w:tcPr>
          <w:p>
            <w:r>
              <w:t>Cambiar entre modos local / mundo</w:t>
            </w:r>
          </w:p>
        </w:tc>
        <w:tc>
          <w:tcPr>
            <w:tcW w:type="dxa" w:w="4320"/>
          </w:tcPr>
          <w:p>
            <w:r>
              <w:t>Alt + barra espaciadora</w:t>
            </w:r>
          </w:p>
        </w:tc>
      </w:tr>
      <w:tr>
        <w:tc>
          <w:tcPr>
            <w:tcW w:type="dxa" w:w="4320"/>
          </w:tcPr>
          <w:p>
            <w:r>
              <w:t>Alinear al grid (snap on/off)</w:t>
            </w:r>
          </w:p>
        </w:tc>
        <w:tc>
          <w:tcPr>
            <w:tcW w:type="dxa" w:w="4320"/>
          </w:tcPr>
          <w:p>
            <w:r>
              <w:t>Ctrl + ` (punto o coma)</w:t>
            </w:r>
          </w:p>
        </w:tc>
      </w:tr>
    </w:tbl>
    <w:p/>
    <w:p>
      <w:pPr>
        <w:pStyle w:val="Heading2"/>
      </w:pPr>
      <w:r>
        <w:t>🔄 Moverse entre herramientas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Selección</w:t>
            </w:r>
          </w:p>
        </w:tc>
        <w:tc>
          <w:tcPr>
            <w:tcW w:type="dxa" w:w="4320"/>
          </w:tcPr>
          <w:p>
            <w:r>
              <w:t>Q</w:t>
            </w:r>
          </w:p>
        </w:tc>
      </w:tr>
      <w:tr>
        <w:tc>
          <w:tcPr>
            <w:tcW w:type="dxa" w:w="4320"/>
          </w:tcPr>
          <w:p>
            <w:r>
              <w:t>Colocar objetos (modo select &amp; place)</w:t>
            </w:r>
          </w:p>
        </w:tc>
        <w:tc>
          <w:tcPr>
            <w:tcW w:type="dxa" w:w="4320"/>
          </w:tcPr>
          <w:p>
            <w:r>
              <w:t>Shift + 1</w:t>
            </w:r>
          </w:p>
        </w:tc>
      </w:tr>
      <w:tr>
        <w:tc>
          <w:tcPr>
            <w:tcW w:type="dxa" w:w="4320"/>
          </w:tcPr>
          <w:p>
            <w:r>
              <w:t>Esculpir paisaje (Landscape)</w:t>
            </w:r>
          </w:p>
        </w:tc>
        <w:tc>
          <w:tcPr>
            <w:tcW w:type="dxa" w:w="4320"/>
          </w:tcPr>
          <w:p>
            <w:r>
              <w:t>Shift + 3</w:t>
            </w:r>
          </w:p>
        </w:tc>
      </w:tr>
      <w:tr>
        <w:tc>
          <w:tcPr>
            <w:tcW w:type="dxa" w:w="4320"/>
          </w:tcPr>
          <w:p>
            <w:r>
              <w:t>Pintura de materiales</w:t>
            </w:r>
          </w:p>
        </w:tc>
        <w:tc>
          <w:tcPr>
            <w:tcW w:type="dxa" w:w="4320"/>
          </w:tcPr>
          <w:p>
            <w:r>
              <w:t>Shift + 4</w:t>
            </w:r>
          </w:p>
        </w:tc>
      </w:tr>
      <w:tr>
        <w:tc>
          <w:tcPr>
            <w:tcW w:type="dxa" w:w="4320"/>
          </w:tcPr>
          <w:p>
            <w:r>
              <w:t>Modo foliage (vegetación)</w:t>
            </w:r>
          </w:p>
        </w:tc>
        <w:tc>
          <w:tcPr>
            <w:tcW w:type="dxa" w:w="4320"/>
          </w:tcPr>
          <w:p>
            <w:r>
              <w:t>Shift + 5</w:t>
            </w:r>
          </w:p>
        </w:tc>
      </w:tr>
      <w:tr>
        <w:tc>
          <w:tcPr>
            <w:tcW w:type="dxa" w:w="4320"/>
          </w:tcPr>
          <w:p>
            <w:r>
              <w:t>Modo modelado</w:t>
            </w:r>
          </w:p>
        </w:tc>
        <w:tc>
          <w:tcPr>
            <w:tcW w:type="dxa" w:w="4320"/>
          </w:tcPr>
          <w:p>
            <w:r>
              <w:t>Shift + 6</w:t>
            </w:r>
          </w:p>
        </w:tc>
      </w:tr>
    </w:tbl>
    <w:p/>
    <w:p>
      <w:pPr>
        <w:pStyle w:val="Heading2"/>
      </w:pPr>
      <w:r>
        <w:t>🧱 Manipulación rápida de objetos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Duplicar objeto</w:t>
            </w:r>
          </w:p>
        </w:tc>
        <w:tc>
          <w:tcPr>
            <w:tcW w:type="dxa" w:w="4320"/>
          </w:tcPr>
          <w:p>
            <w:r>
              <w:t>Alt + arrastrar</w:t>
            </w:r>
          </w:p>
        </w:tc>
      </w:tr>
      <w:tr>
        <w:tc>
          <w:tcPr>
            <w:tcW w:type="dxa" w:w="4320"/>
          </w:tcPr>
          <w:p>
            <w:r>
              <w:t>Borrar objeto seleccionado</w:t>
            </w:r>
          </w:p>
        </w:tc>
        <w:tc>
          <w:tcPr>
            <w:tcW w:type="dxa" w:w="4320"/>
          </w:tcPr>
          <w:p>
            <w:r>
              <w:t>Supr o Delete</w:t>
            </w:r>
          </w:p>
        </w:tc>
      </w:tr>
      <w:tr>
        <w:tc>
          <w:tcPr>
            <w:tcW w:type="dxa" w:w="4320"/>
          </w:tcPr>
          <w:p>
            <w:r>
              <w:t>Deshacer / Rehacer</w:t>
            </w:r>
          </w:p>
        </w:tc>
        <w:tc>
          <w:tcPr>
            <w:tcW w:type="dxa" w:w="4320"/>
          </w:tcPr>
          <w:p>
            <w:r>
              <w:t>Ctrl + Z / Ctrl + Y</w:t>
            </w:r>
          </w:p>
        </w:tc>
      </w:tr>
      <w:tr>
        <w:tc>
          <w:tcPr>
            <w:tcW w:type="dxa" w:w="4320"/>
          </w:tcPr>
          <w:p>
            <w:r>
              <w:t>Seleccionar múltiples objetos</w:t>
            </w:r>
          </w:p>
        </w:tc>
        <w:tc>
          <w:tcPr>
            <w:tcW w:type="dxa" w:w="4320"/>
          </w:tcPr>
          <w:p>
            <w:r>
              <w:t>Ctrl + clic</w:t>
            </w:r>
          </w:p>
        </w:tc>
      </w:tr>
      <w:tr>
        <w:tc>
          <w:tcPr>
            <w:tcW w:type="dxa" w:w="4320"/>
          </w:tcPr>
          <w:p>
            <w:r>
              <w:t>Agrupar objetos</w:t>
            </w:r>
          </w:p>
        </w:tc>
        <w:tc>
          <w:tcPr>
            <w:tcW w:type="dxa" w:w="4320"/>
          </w:tcPr>
          <w:p>
            <w:r>
              <w:t>Ctrl + G</w:t>
            </w:r>
          </w:p>
        </w:tc>
      </w:tr>
      <w:tr>
        <w:tc>
          <w:tcPr>
            <w:tcW w:type="dxa" w:w="4320"/>
          </w:tcPr>
          <w:p>
            <w:r>
              <w:t>Desagrupar</w:t>
            </w:r>
          </w:p>
        </w:tc>
        <w:tc>
          <w:tcPr>
            <w:tcW w:type="dxa" w:w="4320"/>
          </w:tcPr>
          <w:p>
            <w:r>
              <w:t>Shift + G</w:t>
            </w:r>
          </w:p>
        </w:tc>
      </w:tr>
    </w:tbl>
    <w:p/>
    <w:p>
      <w:pPr>
        <w:pStyle w:val="Heading2"/>
      </w:pPr>
      <w:r>
        <w:t>🎬 Play &amp; Simulación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Ejecutar juego (Play)</w:t>
            </w:r>
          </w:p>
        </w:tc>
        <w:tc>
          <w:tcPr>
            <w:tcW w:type="dxa" w:w="4320"/>
          </w:tcPr>
          <w:p>
            <w:r>
              <w:t>Alt + P o botón Play</w:t>
            </w:r>
          </w:p>
        </w:tc>
      </w:tr>
      <w:tr>
        <w:tc>
          <w:tcPr>
            <w:tcW w:type="dxa" w:w="4320"/>
          </w:tcPr>
          <w:p>
            <w:r>
              <w:t>Salir del modo Play</w:t>
            </w:r>
          </w:p>
        </w:tc>
        <w:tc>
          <w:tcPr>
            <w:tcW w:type="dxa" w:w="4320"/>
          </w:tcPr>
          <w:p>
            <w:r>
              <w:t>Esc</w:t>
            </w:r>
          </w:p>
        </w:tc>
      </w:tr>
      <w:tr>
        <w:tc>
          <w:tcPr>
            <w:tcW w:type="dxa" w:w="4320"/>
          </w:tcPr>
          <w:p>
            <w:r>
              <w:t>Simulación (modo Simulate)</w:t>
            </w:r>
          </w:p>
        </w:tc>
        <w:tc>
          <w:tcPr>
            <w:tcW w:type="dxa" w:w="4320"/>
          </w:tcPr>
          <w:p>
            <w:r>
              <w:t>Alt + S</w:t>
            </w:r>
          </w:p>
        </w:tc>
      </w:tr>
    </w:tbl>
    <w:p/>
    <w:p>
      <w:pPr>
        <w:pStyle w:val="Heading2"/>
      </w:pPr>
      <w:r>
        <w:t>📄 Editor y contenido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</w:t>
            </w:r>
          </w:p>
        </w:tc>
        <w:tc>
          <w:tcPr>
            <w:tcW w:type="dxa" w:w="4320"/>
          </w:tcPr>
          <w:p>
            <w:r>
              <w:t>Atajo</w:t>
            </w:r>
          </w:p>
        </w:tc>
      </w:tr>
      <w:tr>
        <w:tc>
          <w:tcPr>
            <w:tcW w:type="dxa" w:w="4320"/>
          </w:tcPr>
          <w:p>
            <w:r>
              <w:t>Guardar nivel actual</w:t>
            </w:r>
          </w:p>
        </w:tc>
        <w:tc>
          <w:tcPr>
            <w:tcW w:type="dxa" w:w="4320"/>
          </w:tcPr>
          <w:p>
            <w:r>
              <w:t>Ctrl + S</w:t>
            </w:r>
          </w:p>
        </w:tc>
      </w:tr>
      <w:tr>
        <w:tc>
          <w:tcPr>
            <w:tcW w:type="dxa" w:w="4320"/>
          </w:tcPr>
          <w:p>
            <w:r>
              <w:t>Nuevo nivel</w:t>
            </w:r>
          </w:p>
        </w:tc>
        <w:tc>
          <w:tcPr>
            <w:tcW w:type="dxa" w:w="4320"/>
          </w:tcPr>
          <w:p>
            <w:r>
              <w:t>Ctrl + N</w:t>
            </w:r>
          </w:p>
        </w:tc>
      </w:tr>
      <w:tr>
        <w:tc>
          <w:tcPr>
            <w:tcW w:type="dxa" w:w="4320"/>
          </w:tcPr>
          <w:p>
            <w:r>
              <w:t>Abrir Content Browser</w:t>
            </w:r>
          </w:p>
        </w:tc>
        <w:tc>
          <w:tcPr>
            <w:tcW w:type="dxa" w:w="4320"/>
          </w:tcPr>
          <w:p>
            <w:r>
              <w:t>Ctrl + barra espaciadora</w:t>
            </w:r>
          </w:p>
        </w:tc>
      </w:tr>
      <w:tr>
        <w:tc>
          <w:tcPr>
            <w:tcW w:type="dxa" w:w="4320"/>
          </w:tcPr>
          <w:p>
            <w:r>
              <w:t>Buscar en Content Browser</w:t>
            </w:r>
          </w:p>
        </w:tc>
        <w:tc>
          <w:tcPr>
            <w:tcW w:type="dxa" w:w="4320"/>
          </w:tcPr>
          <w:p>
            <w:r>
              <w:t>Ctrl + F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